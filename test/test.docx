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09821" w14:textId="570BBCE9" w:rsidR="00B24E88" w:rsidRDefault="00B24E88">
      <w:pPr>
        <w:rPr>
          <w:lang w:eastAsia="zh-TW"/>
        </w:rPr>
      </w:pPr>
      <w:r>
        <w:rPr>
          <w:rFonts w:hint="eastAsia"/>
          <w:lang w:eastAsia="zh-TW"/>
        </w:rPr>
        <w:t>這是</w:t>
      </w:r>
      <w:r w:rsidR="006A49DD">
        <w:rPr>
          <w:rFonts w:hint="eastAsia"/>
          <w:lang w:eastAsia="zh-TW"/>
        </w:rPr>
        <w:t>W</w:t>
      </w:r>
      <w:r w:rsidR="006A49DD">
        <w:rPr>
          <w:lang w:eastAsia="zh-TW"/>
        </w:rPr>
        <w:t>ord</w:t>
      </w:r>
      <w:r w:rsidR="006A49DD">
        <w:rPr>
          <w:rFonts w:hint="eastAsia"/>
          <w:lang w:eastAsia="zh-TW"/>
        </w:rPr>
        <w:t>檔</w:t>
      </w:r>
      <w:r>
        <w:rPr>
          <w:rFonts w:hint="eastAsia"/>
          <w:lang w:eastAsia="zh-TW"/>
        </w:rPr>
        <w:t>第</w:t>
      </w: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頁的</w:t>
      </w:r>
      <w:r>
        <w:rPr>
          <w:rFonts w:ascii="微軟正黑體" w:eastAsia="微軟正黑體" w:hAnsi="微軟正黑體" w:cs="微軟正黑體" w:hint="eastAsia"/>
          <w:lang w:eastAsia="zh-TW"/>
        </w:rPr>
        <w:t>內</w:t>
      </w:r>
      <w:r>
        <w:rPr>
          <w:rFonts w:ascii="微軟正黑體" w:eastAsia="SimSun" w:hAnsi="微軟正黑體" w:cs="微軟正黑體" w:hint="eastAsia"/>
          <w:lang w:eastAsia="zh-TW"/>
        </w:rPr>
        <w:t>容</w:t>
      </w:r>
    </w:p>
    <w:p w14:paraId="0F5921CC" w14:textId="77777777" w:rsidR="00B24E88" w:rsidRDefault="00B24E88">
      <w:pPr>
        <w:rPr>
          <w:lang w:eastAsia="zh-TW"/>
        </w:rPr>
      </w:pPr>
      <w:r>
        <w:rPr>
          <w:lang w:eastAsia="zh-TW"/>
        </w:rPr>
        <w:br w:type="page"/>
      </w:r>
    </w:p>
    <w:p w14:paraId="7C96BE25" w14:textId="713FD97C" w:rsidR="006068C7" w:rsidRPr="00B24E88" w:rsidRDefault="00B24E88">
      <w:pPr>
        <w:rPr>
          <w:rFonts w:ascii="微軟正黑體" w:eastAsia="SimSun" w:hAnsi="微軟正黑體" w:cs="微軟正黑體"/>
          <w:lang w:eastAsia="zh-CN"/>
        </w:rPr>
      </w:pPr>
      <w:r>
        <w:rPr>
          <w:rFonts w:hint="eastAsia"/>
        </w:rPr>
        <w:lastRenderedPageBreak/>
        <w:t>這是</w:t>
      </w:r>
      <w:r w:rsidR="006A49DD">
        <w:rPr>
          <w:rFonts w:hint="eastAsia"/>
          <w:lang w:eastAsia="zh-TW"/>
        </w:rPr>
        <w:t>W</w:t>
      </w:r>
      <w:r w:rsidR="006A49DD">
        <w:rPr>
          <w:lang w:eastAsia="zh-TW"/>
        </w:rPr>
        <w:t>ord</w:t>
      </w:r>
      <w:r w:rsidR="006A49DD">
        <w:rPr>
          <w:rFonts w:hint="eastAsia"/>
          <w:lang w:eastAsia="zh-TW"/>
        </w:rPr>
        <w:t>檔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頁的</w:t>
      </w:r>
      <w:r>
        <w:rPr>
          <w:rFonts w:ascii="微軟正黑體" w:eastAsia="微軟正黑體" w:hAnsi="微軟正黑體" w:cs="微軟正黑體" w:hint="eastAsia"/>
          <w:lang w:eastAsia="zh-CN"/>
        </w:rPr>
        <w:t>內</w:t>
      </w:r>
      <w:r>
        <w:rPr>
          <w:rFonts w:ascii="微軟正黑體" w:eastAsia="SimSun" w:hAnsi="微軟正黑體" w:cs="微軟正黑體" w:hint="eastAsia"/>
          <w:lang w:eastAsia="zh-CN"/>
        </w:rPr>
        <w:t>容</w:t>
      </w:r>
    </w:p>
    <w:sectPr w:rsidR="006068C7" w:rsidRPr="00B24E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8100706">
    <w:abstractNumId w:val="8"/>
  </w:num>
  <w:num w:numId="2" w16cid:durableId="108747041">
    <w:abstractNumId w:val="6"/>
  </w:num>
  <w:num w:numId="3" w16cid:durableId="1856118019">
    <w:abstractNumId w:val="5"/>
  </w:num>
  <w:num w:numId="4" w16cid:durableId="1008020462">
    <w:abstractNumId w:val="4"/>
  </w:num>
  <w:num w:numId="5" w16cid:durableId="1431268767">
    <w:abstractNumId w:val="7"/>
  </w:num>
  <w:num w:numId="6" w16cid:durableId="1806661270">
    <w:abstractNumId w:val="3"/>
  </w:num>
  <w:num w:numId="7" w16cid:durableId="218178456">
    <w:abstractNumId w:val="2"/>
  </w:num>
  <w:num w:numId="8" w16cid:durableId="1914318165">
    <w:abstractNumId w:val="1"/>
  </w:num>
  <w:num w:numId="9" w16cid:durableId="1999964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68C7"/>
    <w:rsid w:val="006A49DD"/>
    <w:rsid w:val="00AA1D8D"/>
    <w:rsid w:val="00B24E8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0A6E63"/>
  <w14:defaultImageDpi w14:val="300"/>
  <w15:docId w15:val="{A8A43E34-3199-480A-8EA4-643B9BDB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Kevin Shen</cp:lastModifiedBy>
  <cp:revision>3</cp:revision>
  <dcterms:created xsi:type="dcterms:W3CDTF">2013-12-23T23:15:00Z</dcterms:created>
  <dcterms:modified xsi:type="dcterms:W3CDTF">2023-12-02T03:49:00Z</dcterms:modified>
  <cp:category/>
</cp:coreProperties>
</file>